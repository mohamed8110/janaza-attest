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10080" w14:textId="2C0FD000" w:rsidR="00004BF9" w:rsidRDefault="00004BF9" w:rsidP="00DC3A9D">
      <w:pPr>
        <w:pStyle w:val="Heading1"/>
        <w:jc w:val="center"/>
        <w:rPr>
          <w:sz w:val="32"/>
          <w:szCs w:val="32"/>
          <w:u w:val="single"/>
          <w:lang w:val="fr-BE"/>
        </w:rPr>
      </w:pPr>
      <w:r w:rsidRPr="00FB20A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641D90" wp14:editId="019C8082">
            <wp:simplePos x="0" y="0"/>
            <wp:positionH relativeFrom="column">
              <wp:posOffset>-1022350</wp:posOffset>
            </wp:positionH>
            <wp:positionV relativeFrom="paragraph">
              <wp:posOffset>-768985</wp:posOffset>
            </wp:positionV>
            <wp:extent cx="1517650" cy="1555738"/>
            <wp:effectExtent l="0" t="0" r="6350" b="6985"/>
            <wp:wrapNone/>
            <wp:docPr id="264871935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71935" name="Picture 1" descr="A black and white log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55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E9269" w14:textId="3399BDB6" w:rsidR="00893416" w:rsidRPr="00004BF9" w:rsidRDefault="00000000" w:rsidP="00DC3A9D">
      <w:pPr>
        <w:pStyle w:val="Heading1"/>
        <w:jc w:val="center"/>
        <w:rPr>
          <w:sz w:val="36"/>
          <w:szCs w:val="36"/>
          <w:u w:val="single"/>
          <w:lang w:val="fr-BE"/>
        </w:rPr>
      </w:pPr>
      <w:r w:rsidRPr="00004BF9">
        <w:rPr>
          <w:sz w:val="36"/>
          <w:szCs w:val="36"/>
          <w:u w:val="single"/>
          <w:lang w:val="fr-BE"/>
        </w:rPr>
        <w:t xml:space="preserve">MOSKEE El </w:t>
      </w:r>
      <w:proofErr w:type="spellStart"/>
      <w:r w:rsidRPr="00004BF9">
        <w:rPr>
          <w:sz w:val="36"/>
          <w:szCs w:val="36"/>
          <w:u w:val="single"/>
          <w:lang w:val="fr-BE"/>
        </w:rPr>
        <w:t>Mohsinien</w:t>
      </w:r>
      <w:proofErr w:type="spellEnd"/>
      <w:r w:rsidRPr="00004BF9">
        <w:rPr>
          <w:sz w:val="36"/>
          <w:szCs w:val="36"/>
          <w:u w:val="single"/>
          <w:lang w:val="fr-BE"/>
        </w:rPr>
        <w:t xml:space="preserve"> ICCEM VZW</w:t>
      </w:r>
    </w:p>
    <w:p w14:paraId="5D138981" w14:textId="77777777" w:rsidR="00893416" w:rsidRPr="00004BF9" w:rsidRDefault="00000000" w:rsidP="00DC3A9D">
      <w:pPr>
        <w:jc w:val="center"/>
        <w:rPr>
          <w:sz w:val="28"/>
          <w:szCs w:val="28"/>
          <w:lang w:val="fr-BE"/>
        </w:rPr>
      </w:pPr>
      <w:r w:rsidRPr="00004BF9">
        <w:rPr>
          <w:b/>
          <w:bCs/>
          <w:sz w:val="28"/>
          <w:szCs w:val="28"/>
          <w:u w:val="single"/>
          <w:lang w:val="fr-BE"/>
        </w:rPr>
        <w:t>RITUELE VERZORGING / TOILETTE RITUELLE</w:t>
      </w:r>
      <w:r w:rsidRPr="00004BF9">
        <w:rPr>
          <w:sz w:val="28"/>
          <w:szCs w:val="28"/>
          <w:lang w:val="fr-BE"/>
        </w:rPr>
        <w:br/>
      </w:r>
    </w:p>
    <w:p w14:paraId="518EFF04" w14:textId="77777777" w:rsidR="00893416" w:rsidRPr="00004BF9" w:rsidRDefault="00000000">
      <w:pPr>
        <w:rPr>
          <w:sz w:val="32"/>
          <w:szCs w:val="32"/>
          <w:lang w:val="fr-BE"/>
        </w:rPr>
      </w:pPr>
      <w:proofErr w:type="spellStart"/>
      <w:proofErr w:type="gramStart"/>
      <w:r w:rsidRPr="00004BF9">
        <w:rPr>
          <w:sz w:val="32"/>
          <w:szCs w:val="32"/>
          <w:lang w:val="fr-BE"/>
        </w:rPr>
        <w:t>Organisatie</w:t>
      </w:r>
      <w:proofErr w:type="spellEnd"/>
      <w:r w:rsidRPr="00004BF9">
        <w:rPr>
          <w:sz w:val="32"/>
          <w:szCs w:val="32"/>
          <w:lang w:val="fr-BE"/>
        </w:rPr>
        <w:t>:</w:t>
      </w:r>
      <w:proofErr w:type="gramEnd"/>
      <w:r w:rsidRPr="00004BF9">
        <w:rPr>
          <w:sz w:val="32"/>
          <w:szCs w:val="32"/>
          <w:lang w:val="fr-BE"/>
        </w:rPr>
        <w:t xml:space="preserve"> </w:t>
      </w:r>
      <w:proofErr w:type="spellStart"/>
      <w:r w:rsidRPr="00004BF9">
        <w:rPr>
          <w:b/>
          <w:bCs/>
          <w:sz w:val="32"/>
          <w:szCs w:val="32"/>
          <w:lang w:val="fr-BE"/>
        </w:rPr>
        <w:t>Moskee</w:t>
      </w:r>
      <w:proofErr w:type="spellEnd"/>
      <w:r w:rsidRPr="00004BF9">
        <w:rPr>
          <w:b/>
          <w:bCs/>
          <w:sz w:val="32"/>
          <w:szCs w:val="32"/>
          <w:lang w:val="fr-BE"/>
        </w:rPr>
        <w:t xml:space="preserve"> El </w:t>
      </w:r>
      <w:proofErr w:type="spellStart"/>
      <w:r w:rsidRPr="00004BF9">
        <w:rPr>
          <w:b/>
          <w:bCs/>
          <w:sz w:val="32"/>
          <w:szCs w:val="32"/>
          <w:lang w:val="fr-BE"/>
        </w:rPr>
        <w:t>Mohsinien</w:t>
      </w:r>
      <w:proofErr w:type="spellEnd"/>
      <w:r w:rsidRPr="00004BF9">
        <w:rPr>
          <w:b/>
          <w:bCs/>
          <w:sz w:val="32"/>
          <w:szCs w:val="32"/>
          <w:lang w:val="fr-BE"/>
        </w:rPr>
        <w:t xml:space="preserve"> ICCEM VZW</w:t>
      </w:r>
    </w:p>
    <w:p w14:paraId="75DA1E88" w14:textId="77777777" w:rsidR="00893416" w:rsidRPr="00004BF9" w:rsidRDefault="00000000">
      <w:pPr>
        <w:rPr>
          <w:sz w:val="32"/>
          <w:szCs w:val="32"/>
          <w:lang w:val="fr-BE"/>
        </w:rPr>
      </w:pPr>
      <w:proofErr w:type="gramStart"/>
      <w:r w:rsidRPr="00004BF9">
        <w:rPr>
          <w:sz w:val="32"/>
          <w:szCs w:val="32"/>
          <w:lang w:val="fr-BE"/>
        </w:rPr>
        <w:t>Adresse:</w:t>
      </w:r>
      <w:proofErr w:type="gramEnd"/>
      <w:r w:rsidRPr="00004BF9">
        <w:rPr>
          <w:sz w:val="32"/>
          <w:szCs w:val="32"/>
          <w:lang w:val="fr-BE"/>
        </w:rPr>
        <w:t xml:space="preserve"> </w:t>
      </w:r>
      <w:r w:rsidRPr="00004BF9">
        <w:rPr>
          <w:b/>
          <w:bCs/>
          <w:sz w:val="32"/>
          <w:szCs w:val="32"/>
          <w:lang w:val="fr-BE"/>
        </w:rPr>
        <w:t>Sint-</w:t>
      </w:r>
      <w:proofErr w:type="spellStart"/>
      <w:r w:rsidRPr="00004BF9">
        <w:rPr>
          <w:b/>
          <w:bCs/>
          <w:sz w:val="32"/>
          <w:szCs w:val="32"/>
          <w:lang w:val="fr-BE"/>
        </w:rPr>
        <w:t>Lambertustraat</w:t>
      </w:r>
      <w:proofErr w:type="spellEnd"/>
      <w:r w:rsidRPr="00004BF9">
        <w:rPr>
          <w:b/>
          <w:bCs/>
          <w:sz w:val="32"/>
          <w:szCs w:val="32"/>
          <w:lang w:val="fr-BE"/>
        </w:rPr>
        <w:t xml:space="preserve"> 68, 2600 - Berchem</w:t>
      </w:r>
    </w:p>
    <w:p w14:paraId="4BD23EB1" w14:textId="77777777" w:rsidR="00893416" w:rsidRPr="00004BF9" w:rsidRDefault="00000000">
      <w:pPr>
        <w:rPr>
          <w:sz w:val="32"/>
          <w:szCs w:val="32"/>
          <w:lang w:val="fr-BE"/>
        </w:rPr>
      </w:pPr>
      <w:proofErr w:type="spellStart"/>
      <w:proofErr w:type="gramStart"/>
      <w:r w:rsidRPr="00004BF9">
        <w:rPr>
          <w:sz w:val="32"/>
          <w:szCs w:val="32"/>
          <w:lang w:val="fr-BE"/>
        </w:rPr>
        <w:t>Telefoonnummer</w:t>
      </w:r>
      <w:proofErr w:type="spellEnd"/>
      <w:r w:rsidRPr="00004BF9">
        <w:rPr>
          <w:sz w:val="32"/>
          <w:szCs w:val="32"/>
          <w:lang w:val="fr-BE"/>
        </w:rPr>
        <w:t>:</w:t>
      </w:r>
      <w:proofErr w:type="gramEnd"/>
      <w:r w:rsidRPr="00004BF9">
        <w:rPr>
          <w:sz w:val="32"/>
          <w:szCs w:val="32"/>
          <w:lang w:val="fr-BE"/>
        </w:rPr>
        <w:t xml:space="preserve"> </w:t>
      </w:r>
      <w:r w:rsidRPr="00004BF9">
        <w:rPr>
          <w:b/>
          <w:bCs/>
          <w:sz w:val="32"/>
          <w:szCs w:val="32"/>
          <w:lang w:val="fr-BE"/>
        </w:rPr>
        <w:t>+32 (0)3 3921905</w:t>
      </w:r>
    </w:p>
    <w:p w14:paraId="5BBBECBB" w14:textId="77777777" w:rsidR="00893416" w:rsidRPr="00004BF9" w:rsidRDefault="00000000">
      <w:pPr>
        <w:rPr>
          <w:sz w:val="28"/>
          <w:szCs w:val="28"/>
          <w:u w:val="single"/>
          <w:lang w:val="fr-BE"/>
        </w:rPr>
      </w:pPr>
      <w:r w:rsidRPr="00004BF9">
        <w:rPr>
          <w:sz w:val="28"/>
          <w:szCs w:val="28"/>
          <w:lang w:val="fr-BE"/>
        </w:rPr>
        <w:br/>
      </w:r>
      <w:proofErr w:type="spellStart"/>
      <w:r w:rsidRPr="00004BF9">
        <w:rPr>
          <w:sz w:val="28"/>
          <w:szCs w:val="28"/>
          <w:u w:val="single"/>
          <w:lang w:val="fr-BE"/>
        </w:rPr>
        <w:t>Vrijwilligers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van </w:t>
      </w:r>
      <w:proofErr w:type="spellStart"/>
      <w:r w:rsidRPr="00004BF9">
        <w:rPr>
          <w:sz w:val="28"/>
          <w:szCs w:val="28"/>
          <w:u w:val="single"/>
          <w:lang w:val="fr-BE"/>
        </w:rPr>
        <w:t>Moskee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El </w:t>
      </w:r>
      <w:proofErr w:type="spellStart"/>
      <w:r w:rsidRPr="00004BF9">
        <w:rPr>
          <w:sz w:val="28"/>
          <w:szCs w:val="28"/>
          <w:u w:val="single"/>
          <w:lang w:val="fr-BE"/>
        </w:rPr>
        <w:t>Mohsinien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ICCEM VZW </w:t>
      </w:r>
      <w:proofErr w:type="spellStart"/>
      <w:r w:rsidRPr="00004BF9">
        <w:rPr>
          <w:sz w:val="28"/>
          <w:szCs w:val="28"/>
          <w:u w:val="single"/>
          <w:lang w:val="fr-BE"/>
        </w:rPr>
        <w:t>voeren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</w:t>
      </w:r>
      <w:proofErr w:type="spellStart"/>
      <w:r w:rsidRPr="00004BF9">
        <w:rPr>
          <w:sz w:val="28"/>
          <w:szCs w:val="28"/>
          <w:u w:val="single"/>
          <w:lang w:val="fr-BE"/>
        </w:rPr>
        <w:t>hierbij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de </w:t>
      </w:r>
      <w:proofErr w:type="spellStart"/>
      <w:r w:rsidRPr="00004BF9">
        <w:rPr>
          <w:sz w:val="28"/>
          <w:szCs w:val="28"/>
          <w:u w:val="single"/>
          <w:lang w:val="fr-BE"/>
        </w:rPr>
        <w:t>rituele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</w:t>
      </w:r>
      <w:proofErr w:type="spellStart"/>
      <w:r w:rsidRPr="00004BF9">
        <w:rPr>
          <w:sz w:val="28"/>
          <w:szCs w:val="28"/>
          <w:u w:val="single"/>
          <w:lang w:val="fr-BE"/>
        </w:rPr>
        <w:t>verzorging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</w:t>
      </w:r>
      <w:proofErr w:type="spellStart"/>
      <w:r w:rsidRPr="00004BF9">
        <w:rPr>
          <w:sz w:val="28"/>
          <w:szCs w:val="28"/>
          <w:u w:val="single"/>
          <w:lang w:val="fr-BE"/>
        </w:rPr>
        <w:t>belangeloos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</w:t>
      </w:r>
      <w:proofErr w:type="spellStart"/>
      <w:r w:rsidRPr="00004BF9">
        <w:rPr>
          <w:sz w:val="28"/>
          <w:szCs w:val="28"/>
          <w:u w:val="single"/>
          <w:lang w:val="fr-BE"/>
        </w:rPr>
        <w:t>vanuit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</w:t>
      </w:r>
      <w:proofErr w:type="spellStart"/>
      <w:r w:rsidRPr="00004BF9">
        <w:rPr>
          <w:sz w:val="28"/>
          <w:szCs w:val="28"/>
          <w:u w:val="single"/>
          <w:lang w:val="fr-BE"/>
        </w:rPr>
        <w:t>een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</w:t>
      </w:r>
      <w:proofErr w:type="spellStart"/>
      <w:r w:rsidRPr="00004BF9">
        <w:rPr>
          <w:sz w:val="28"/>
          <w:szCs w:val="28"/>
          <w:u w:val="single"/>
          <w:lang w:val="fr-BE"/>
        </w:rPr>
        <w:t>religieus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</w:t>
      </w:r>
      <w:proofErr w:type="spellStart"/>
      <w:r w:rsidRPr="00004BF9">
        <w:rPr>
          <w:sz w:val="28"/>
          <w:szCs w:val="28"/>
          <w:u w:val="single"/>
          <w:lang w:val="fr-BE"/>
        </w:rPr>
        <w:t>oogpunt</w:t>
      </w:r>
      <w:proofErr w:type="spellEnd"/>
      <w:r w:rsidRPr="00004BF9">
        <w:rPr>
          <w:sz w:val="28"/>
          <w:szCs w:val="28"/>
          <w:u w:val="single"/>
          <w:lang w:val="fr-BE"/>
        </w:rPr>
        <w:t xml:space="preserve"> of sociale </w:t>
      </w:r>
      <w:proofErr w:type="spellStart"/>
      <w:proofErr w:type="gramStart"/>
      <w:r w:rsidRPr="00004BF9">
        <w:rPr>
          <w:sz w:val="28"/>
          <w:szCs w:val="28"/>
          <w:u w:val="single"/>
          <w:lang w:val="fr-BE"/>
        </w:rPr>
        <w:t>standpunt</w:t>
      </w:r>
      <w:proofErr w:type="spellEnd"/>
      <w:r w:rsidRPr="00004BF9">
        <w:rPr>
          <w:sz w:val="28"/>
          <w:szCs w:val="28"/>
          <w:u w:val="single"/>
          <w:lang w:val="fr-BE"/>
        </w:rPr>
        <w:t>:</w:t>
      </w:r>
      <w:proofErr w:type="gramEnd"/>
    </w:p>
    <w:p w14:paraId="5375B95E" w14:textId="77777777" w:rsidR="00893416" w:rsidRPr="00004BF9" w:rsidRDefault="00000000">
      <w:pPr>
        <w:rPr>
          <w:sz w:val="28"/>
          <w:szCs w:val="28"/>
        </w:rPr>
      </w:pPr>
      <w:r w:rsidRPr="00004BF9">
        <w:rPr>
          <w:sz w:val="28"/>
          <w:szCs w:val="28"/>
        </w:rPr>
        <w:t xml:space="preserve">Naam </w:t>
      </w:r>
      <w:proofErr w:type="spellStart"/>
      <w:r w:rsidRPr="00004BF9">
        <w:rPr>
          <w:sz w:val="28"/>
          <w:szCs w:val="28"/>
        </w:rPr>
        <w:t>overledene</w:t>
      </w:r>
      <w:proofErr w:type="spellEnd"/>
      <w:r w:rsidRPr="00004BF9">
        <w:rPr>
          <w:sz w:val="28"/>
          <w:szCs w:val="28"/>
        </w:rPr>
        <w:t xml:space="preserve">: </w:t>
      </w:r>
      <w:r w:rsidRPr="00004BF9">
        <w:rPr>
          <w:b/>
          <w:bCs/>
          <w:sz w:val="28"/>
          <w:szCs w:val="28"/>
        </w:rPr>
        <w:t>&lt;&lt;NAAM&gt;&gt;</w:t>
      </w:r>
    </w:p>
    <w:p w14:paraId="66553984" w14:textId="77777777" w:rsidR="00893416" w:rsidRPr="00004BF9" w:rsidRDefault="00000000">
      <w:pPr>
        <w:rPr>
          <w:sz w:val="28"/>
          <w:szCs w:val="28"/>
        </w:rPr>
      </w:pPr>
      <w:r w:rsidRPr="00004BF9">
        <w:rPr>
          <w:sz w:val="28"/>
          <w:szCs w:val="28"/>
        </w:rPr>
        <w:t xml:space="preserve">Voornaam: </w:t>
      </w:r>
      <w:r w:rsidRPr="00004BF9">
        <w:rPr>
          <w:b/>
          <w:bCs/>
          <w:sz w:val="28"/>
          <w:szCs w:val="28"/>
        </w:rPr>
        <w:t>&lt;&lt;VOORNAAM&gt;&gt;</w:t>
      </w:r>
    </w:p>
    <w:p w14:paraId="6E8C6C25" w14:textId="77777777" w:rsidR="00893416" w:rsidRPr="00004BF9" w:rsidRDefault="00000000">
      <w:pPr>
        <w:rPr>
          <w:sz w:val="28"/>
          <w:szCs w:val="28"/>
        </w:rPr>
      </w:pPr>
      <w:proofErr w:type="spellStart"/>
      <w:r w:rsidRPr="00004BF9">
        <w:rPr>
          <w:sz w:val="28"/>
          <w:szCs w:val="28"/>
        </w:rPr>
        <w:t>Begrafenisondernemer</w:t>
      </w:r>
      <w:proofErr w:type="spellEnd"/>
      <w:r w:rsidRPr="00004BF9">
        <w:rPr>
          <w:sz w:val="28"/>
          <w:szCs w:val="28"/>
        </w:rPr>
        <w:t>:</w:t>
      </w:r>
      <w:r w:rsidRPr="00004BF9">
        <w:rPr>
          <w:b/>
          <w:bCs/>
          <w:sz w:val="28"/>
          <w:szCs w:val="28"/>
        </w:rPr>
        <w:t xml:space="preserve"> JANAZA VZW</w:t>
      </w:r>
    </w:p>
    <w:p w14:paraId="3AF1742D" w14:textId="77777777" w:rsidR="00893416" w:rsidRPr="00004BF9" w:rsidRDefault="00000000">
      <w:pPr>
        <w:rPr>
          <w:b/>
          <w:bCs/>
          <w:sz w:val="28"/>
          <w:szCs w:val="28"/>
        </w:rPr>
      </w:pPr>
      <w:proofErr w:type="spellStart"/>
      <w:r w:rsidRPr="00004BF9">
        <w:rPr>
          <w:b/>
          <w:bCs/>
          <w:sz w:val="28"/>
          <w:szCs w:val="28"/>
        </w:rPr>
        <w:t>Moskee</w:t>
      </w:r>
      <w:proofErr w:type="spellEnd"/>
      <w:r w:rsidRPr="00004BF9">
        <w:rPr>
          <w:b/>
          <w:bCs/>
          <w:sz w:val="28"/>
          <w:szCs w:val="28"/>
        </w:rPr>
        <w:t xml:space="preserve"> El </w:t>
      </w:r>
      <w:proofErr w:type="spellStart"/>
      <w:r w:rsidRPr="00004BF9">
        <w:rPr>
          <w:b/>
          <w:bCs/>
          <w:sz w:val="28"/>
          <w:szCs w:val="28"/>
        </w:rPr>
        <w:t>Mohsinien</w:t>
      </w:r>
      <w:proofErr w:type="spellEnd"/>
      <w:r w:rsidRPr="00004BF9">
        <w:rPr>
          <w:b/>
          <w:bCs/>
          <w:sz w:val="28"/>
          <w:szCs w:val="28"/>
        </w:rPr>
        <w:t xml:space="preserve"> ICCEM VZW</w:t>
      </w:r>
    </w:p>
    <w:p w14:paraId="4B3C17F6" w14:textId="77777777" w:rsidR="00004BF9" w:rsidRDefault="00004BF9">
      <w:pPr>
        <w:rPr>
          <w:sz w:val="28"/>
          <w:szCs w:val="28"/>
        </w:rPr>
      </w:pPr>
    </w:p>
    <w:p w14:paraId="5C02AF39" w14:textId="75AB6484" w:rsidR="00893416" w:rsidRPr="00004BF9" w:rsidRDefault="00000000">
      <w:pPr>
        <w:rPr>
          <w:sz w:val="28"/>
          <w:szCs w:val="28"/>
        </w:rPr>
      </w:pPr>
      <w:proofErr w:type="spellStart"/>
      <w:r w:rsidRPr="00004BF9">
        <w:rPr>
          <w:sz w:val="28"/>
          <w:szCs w:val="28"/>
        </w:rPr>
        <w:t>Schenking</w:t>
      </w:r>
      <w:proofErr w:type="spellEnd"/>
      <w:r w:rsidRPr="00004BF9">
        <w:rPr>
          <w:sz w:val="28"/>
          <w:szCs w:val="28"/>
        </w:rPr>
        <w:t xml:space="preserve"> van 150 € </w:t>
      </w:r>
      <w:proofErr w:type="spellStart"/>
      <w:r w:rsidRPr="00004BF9">
        <w:rPr>
          <w:sz w:val="28"/>
          <w:szCs w:val="28"/>
        </w:rPr>
        <w:t>wordt</w:t>
      </w:r>
      <w:proofErr w:type="spellEnd"/>
      <w:r w:rsidRPr="00004BF9">
        <w:rPr>
          <w:sz w:val="28"/>
          <w:szCs w:val="28"/>
        </w:rPr>
        <w:t xml:space="preserve"> gestort naar: BE89 0689 3115 7385 - Moskee El Mohsinien ICCEM VZW</w:t>
      </w:r>
    </w:p>
    <w:p w14:paraId="7343E645" w14:textId="77777777" w:rsidR="00004BF9" w:rsidRDefault="00004BF9">
      <w:pPr>
        <w:rPr>
          <w:sz w:val="28"/>
          <w:szCs w:val="28"/>
          <w:lang w:val="fr-BE"/>
        </w:rPr>
      </w:pPr>
    </w:p>
    <w:p w14:paraId="6E09057B" w14:textId="5B700385" w:rsidR="00893416" w:rsidRPr="00004BF9" w:rsidRDefault="00000000">
      <w:pPr>
        <w:rPr>
          <w:sz w:val="28"/>
          <w:szCs w:val="28"/>
          <w:lang w:val="fr-BE"/>
        </w:rPr>
      </w:pPr>
      <w:proofErr w:type="spellStart"/>
      <w:r w:rsidRPr="00004BF9">
        <w:rPr>
          <w:sz w:val="28"/>
          <w:szCs w:val="28"/>
          <w:lang w:val="fr-BE"/>
        </w:rPr>
        <w:t>Gedaan</w:t>
      </w:r>
      <w:proofErr w:type="spellEnd"/>
      <w:r w:rsidRPr="00004BF9">
        <w:rPr>
          <w:sz w:val="28"/>
          <w:szCs w:val="28"/>
          <w:lang w:val="fr-BE"/>
        </w:rPr>
        <w:t xml:space="preserve"> te Berchem </w:t>
      </w:r>
      <w:proofErr w:type="gramStart"/>
      <w:r w:rsidRPr="00004BF9">
        <w:rPr>
          <w:sz w:val="28"/>
          <w:szCs w:val="28"/>
          <w:lang w:val="fr-BE"/>
        </w:rPr>
        <w:t>op:</w:t>
      </w:r>
      <w:proofErr w:type="gramEnd"/>
      <w:r w:rsidRPr="00004BF9">
        <w:rPr>
          <w:sz w:val="28"/>
          <w:szCs w:val="28"/>
          <w:lang w:val="fr-BE"/>
        </w:rPr>
        <w:t xml:space="preserve"> </w:t>
      </w:r>
      <w:r w:rsidRPr="00004BF9">
        <w:rPr>
          <w:b/>
          <w:bCs/>
          <w:sz w:val="28"/>
          <w:szCs w:val="28"/>
          <w:lang w:val="fr-BE"/>
        </w:rPr>
        <w:t>&lt;&lt;DATUM&gt;&gt;</w:t>
      </w:r>
    </w:p>
    <w:p w14:paraId="124835EA" w14:textId="77777777" w:rsidR="00FB20AD" w:rsidRPr="00004BF9" w:rsidRDefault="00FB20AD">
      <w:pPr>
        <w:rPr>
          <w:sz w:val="28"/>
          <w:szCs w:val="28"/>
          <w:lang w:val="fr-BE"/>
        </w:rPr>
      </w:pPr>
    </w:p>
    <w:p w14:paraId="47951585" w14:textId="6D907161" w:rsidR="00FB20AD" w:rsidRPr="00004BF9" w:rsidRDefault="00FB20AD">
      <w:pPr>
        <w:rPr>
          <w:sz w:val="28"/>
          <w:szCs w:val="28"/>
          <w:lang w:val="fr-BE"/>
        </w:rPr>
      </w:pPr>
    </w:p>
    <w:sectPr w:rsidR="00FB20AD" w:rsidRPr="00004B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031083">
    <w:abstractNumId w:val="8"/>
  </w:num>
  <w:num w:numId="2" w16cid:durableId="660701019">
    <w:abstractNumId w:val="6"/>
  </w:num>
  <w:num w:numId="3" w16cid:durableId="2021465372">
    <w:abstractNumId w:val="5"/>
  </w:num>
  <w:num w:numId="4" w16cid:durableId="253132581">
    <w:abstractNumId w:val="4"/>
  </w:num>
  <w:num w:numId="5" w16cid:durableId="1475834606">
    <w:abstractNumId w:val="7"/>
  </w:num>
  <w:num w:numId="6" w16cid:durableId="790901781">
    <w:abstractNumId w:val="3"/>
  </w:num>
  <w:num w:numId="7" w16cid:durableId="1933120544">
    <w:abstractNumId w:val="2"/>
  </w:num>
  <w:num w:numId="8" w16cid:durableId="9842510">
    <w:abstractNumId w:val="1"/>
  </w:num>
  <w:num w:numId="9" w16cid:durableId="129802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BF9"/>
    <w:rsid w:val="00034616"/>
    <w:rsid w:val="0006063C"/>
    <w:rsid w:val="0015074B"/>
    <w:rsid w:val="0029639D"/>
    <w:rsid w:val="00317C22"/>
    <w:rsid w:val="00326F90"/>
    <w:rsid w:val="00893416"/>
    <w:rsid w:val="00AA1D8D"/>
    <w:rsid w:val="00B47730"/>
    <w:rsid w:val="00CB0664"/>
    <w:rsid w:val="00D77222"/>
    <w:rsid w:val="00DC3A9D"/>
    <w:rsid w:val="00FB2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95B71F"/>
  <w14:defaultImageDpi w14:val="300"/>
  <w15:docId w15:val="{34023B7E-B7E9-4D7A-B3D0-143D7035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VZW Janaza</cp:lastModifiedBy>
  <cp:revision>4</cp:revision>
  <dcterms:created xsi:type="dcterms:W3CDTF">2025-05-27T11:53:00Z</dcterms:created>
  <dcterms:modified xsi:type="dcterms:W3CDTF">2025-05-27T12:08:00Z</dcterms:modified>
  <cp:category/>
</cp:coreProperties>
</file>